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93990127"/>
        <w:docPartObj>
          <w:docPartGallery w:val="Cover Pages"/>
          <w:docPartUnique/>
        </w:docPartObj>
      </w:sdtPr>
      <w:sdtEndPr/>
      <w:sdtContent>
        <w:p w14:paraId="141CEEC1" w14:textId="74DF8256" w:rsidR="00D356AE" w:rsidRDefault="00D356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35002A45" wp14:editId="62626F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5EC37F" id="Group 51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cwR9kwUAAKM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PpzBH2T&#10;BQAAox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5692541" wp14:editId="5DC717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457503" w14:textId="2BF6445F" w:rsidR="00D356AE" w:rsidRPr="00A06D40" w:rsidRDefault="001546D8" w:rsidP="00D356A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DANIEL ESTEBAN LOPEZ CASTIBLANCO</w:t>
                                    </w:r>
                                  </w:p>
                                </w:sdtContent>
                              </w:sdt>
                              <w:p w14:paraId="381D883C" w14:textId="657971EE" w:rsidR="00D356AE" w:rsidRDefault="001546D8" w:rsidP="00D356A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56A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56925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457503" w14:textId="2BF6445F" w:rsidR="00D356AE" w:rsidRPr="00A06D40" w:rsidRDefault="001546D8" w:rsidP="00D356A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DANIEL ESTEBAN LOPEZ CASTIBLANCO</w:t>
                              </w:r>
                            </w:p>
                          </w:sdtContent>
                        </w:sdt>
                        <w:p w14:paraId="381D883C" w14:textId="657971EE" w:rsidR="00D356AE" w:rsidRDefault="001546D8" w:rsidP="00D356AE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356A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E94471" w14:textId="3D98205E" w:rsidR="00D356AE" w:rsidRDefault="001546D8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831FEA0" wp14:editId="570FB0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9334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33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C82F4F" w14:textId="21A9BD9D" w:rsidR="00D356AE" w:rsidRPr="00D356AE" w:rsidRDefault="001546D8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F81BD" w:themeColor="accent1"/>
                                      <w:sz w:val="64"/>
                                      <w:szCs w:val="64"/>
                                      <w:lang w:val="es-CO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356AE" w:rsidRPr="00D356AE">
                                      <w:rPr>
                                        <w:rFonts w:eastAsiaTheme="minorHAnsi"/>
                                        <w:color w:val="4F81BD" w:themeColor="accent1"/>
                                        <w:sz w:val="64"/>
                                        <w:szCs w:val="64"/>
                                        <w:lang w:val="es-CO"/>
                                      </w:rPr>
                                      <w:t>PATRONES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CO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BECF0" w14:textId="1F44C432" w:rsidR="00D356AE" w:rsidRPr="00D356AE" w:rsidRDefault="00D356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</w:pPr>
                                    <w:r w:rsidRPr="00D356AE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  <w:t>Patrón Singleton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31FEA0" id="Text Box 54" o:spid="_x0000_s1027" type="#_x0000_t202" style="position:absolute;margin-left:0;margin-top:0;width:8in;height:73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" filled="f" stroked="f" strokeweight=".5pt">
                    <v:textbox inset="126pt,0,54pt,0">
                      <w:txbxContent>
                        <w:p w14:paraId="70C82F4F" w14:textId="21A9BD9D" w:rsidR="00D356AE" w:rsidRPr="00D356AE" w:rsidRDefault="001546D8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s-CO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F81BD" w:themeColor="accent1"/>
                                <w:sz w:val="64"/>
                                <w:szCs w:val="64"/>
                                <w:lang w:val="es-CO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356AE" w:rsidRPr="00D356AE">
                                <w:rPr>
                                  <w:rFonts w:eastAsiaTheme="minorHAnsi"/>
                                  <w:color w:val="4F81BD" w:themeColor="accent1"/>
                                  <w:sz w:val="64"/>
                                  <w:szCs w:val="64"/>
                                  <w:lang w:val="es-CO"/>
                                </w:rPr>
                                <w:t>PATRONES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CO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BECF0" w14:textId="1F44C432" w:rsidR="00D356AE" w:rsidRPr="00D356AE" w:rsidRDefault="00D356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 w:rsidRPr="00D356AE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  <w:t>Patrón Singleton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56AE">
            <w:br w:type="page"/>
          </w:r>
        </w:p>
        <w:bookmarkStart w:id="0" w:name="_GoBack" w:displacedByCustomXml="next"/>
        <w:bookmarkEnd w:id="0" w:displacedByCustomXml="next"/>
      </w:sdtContent>
    </w:sdt>
    <w:p w14:paraId="1DF6C0D9" w14:textId="099A20CE" w:rsidR="00A92049" w:rsidRPr="00D356AE" w:rsidRDefault="001546D8">
      <w:pPr>
        <w:pStyle w:val="Ttulo"/>
        <w:rPr>
          <w:lang w:val="es-CO"/>
        </w:rPr>
      </w:pPr>
      <w:r w:rsidRPr="00D356AE">
        <w:rPr>
          <w:lang w:val="es-CO"/>
        </w:rPr>
        <w:lastRenderedPageBreak/>
        <w:t>Patrón Singleton en Java</w:t>
      </w:r>
    </w:p>
    <w:p w14:paraId="1E51148F" w14:textId="77777777" w:rsidR="00A92049" w:rsidRPr="00D356AE" w:rsidRDefault="001546D8">
      <w:pPr>
        <w:pStyle w:val="Ttulo1"/>
        <w:rPr>
          <w:lang w:val="es-CO"/>
        </w:rPr>
      </w:pPr>
      <w:r w:rsidRPr="00D356AE">
        <w:rPr>
          <w:lang w:val="es-CO"/>
        </w:rPr>
        <w:t>¿Qué es el patrón Singleton?</w:t>
      </w:r>
    </w:p>
    <w:p w14:paraId="278E6F9E" w14:textId="77777777" w:rsidR="00A92049" w:rsidRPr="00D356AE" w:rsidRDefault="001546D8">
      <w:pPr>
        <w:rPr>
          <w:lang w:val="es-CO"/>
        </w:rPr>
      </w:pPr>
      <w:r w:rsidRPr="00D356AE">
        <w:rPr>
          <w:lang w:val="es-CO"/>
        </w:rPr>
        <w:t>El patrón Singleton</w:t>
      </w:r>
      <w:r w:rsidRPr="00D356AE">
        <w:rPr>
          <w:lang w:val="es-CO"/>
        </w:rPr>
        <w:t xml:space="preserve"> es un patrón de diseño creacional que garantiza que una clase tenga una única instancia y proporciona un punto de acceso global a esa instancia. Es útil cuando se necesita un único objeto que coordine las acciones a través del sistema, como una conexión a</w:t>
      </w:r>
      <w:r w:rsidRPr="00D356AE">
        <w:rPr>
          <w:lang w:val="es-CO"/>
        </w:rPr>
        <w:t xml:space="preserve"> base de datos, un </w:t>
      </w:r>
      <w:proofErr w:type="spellStart"/>
      <w:r w:rsidRPr="00D356AE">
        <w:rPr>
          <w:lang w:val="es-CO"/>
        </w:rPr>
        <w:t>logger</w:t>
      </w:r>
      <w:proofErr w:type="spellEnd"/>
      <w:r w:rsidRPr="00D356AE">
        <w:rPr>
          <w:lang w:val="es-CO"/>
        </w:rPr>
        <w:t xml:space="preserve"> o una clase de configuración global.</w:t>
      </w:r>
    </w:p>
    <w:p w14:paraId="1E5CC6AF" w14:textId="77777777" w:rsidR="00A92049" w:rsidRPr="00D356AE" w:rsidRDefault="001546D8">
      <w:pPr>
        <w:pStyle w:val="Ttulo2"/>
        <w:rPr>
          <w:lang w:val="es-CO"/>
        </w:rPr>
      </w:pPr>
      <w:r w:rsidRPr="00D356AE">
        <w:rPr>
          <w:lang w:val="es-CO"/>
        </w:rPr>
        <w:t>Características del Singleton</w:t>
      </w:r>
    </w:p>
    <w:p w14:paraId="683EE995" w14:textId="77777777" w:rsidR="00A92049" w:rsidRPr="00D356AE" w:rsidRDefault="001546D8">
      <w:pPr>
        <w:rPr>
          <w:lang w:val="es-CO"/>
        </w:rPr>
      </w:pPr>
      <w:r w:rsidRPr="00D356AE">
        <w:rPr>
          <w:lang w:val="es-CO"/>
        </w:rPr>
        <w:t>- Constructor privado para evitar múltiples instancias.</w:t>
      </w:r>
    </w:p>
    <w:p w14:paraId="5093FA4E" w14:textId="77777777" w:rsidR="00A92049" w:rsidRPr="00D356AE" w:rsidRDefault="001546D8">
      <w:pPr>
        <w:rPr>
          <w:lang w:val="es-CO"/>
        </w:rPr>
      </w:pPr>
      <w:r w:rsidRPr="00D356AE">
        <w:rPr>
          <w:lang w:val="es-CO"/>
        </w:rPr>
        <w:t>- Una variable estática que almacena la única instancia de la clase.</w:t>
      </w:r>
    </w:p>
    <w:p w14:paraId="57F661DE" w14:textId="77777777" w:rsidR="00A92049" w:rsidRPr="00D356AE" w:rsidRDefault="001546D8">
      <w:pPr>
        <w:rPr>
          <w:lang w:val="es-CO"/>
        </w:rPr>
      </w:pPr>
      <w:r w:rsidRPr="00D356AE">
        <w:rPr>
          <w:lang w:val="es-CO"/>
        </w:rPr>
        <w:t>- Un método público y estático que dev</w:t>
      </w:r>
      <w:r w:rsidRPr="00D356AE">
        <w:rPr>
          <w:lang w:val="es-CO"/>
        </w:rPr>
        <w:t>uelve la instancia única.</w:t>
      </w:r>
    </w:p>
    <w:p w14:paraId="22157231" w14:textId="77777777" w:rsidR="00A92049" w:rsidRPr="00D356AE" w:rsidRDefault="001546D8">
      <w:pPr>
        <w:pStyle w:val="Ttulo1"/>
        <w:rPr>
          <w:lang w:val="es-CO"/>
        </w:rPr>
      </w:pPr>
      <w:r w:rsidRPr="00D356AE">
        <w:rPr>
          <w:lang w:val="es-CO"/>
        </w:rPr>
        <w:t>Ejemplo: Clase Conexion.java</w:t>
      </w:r>
    </w:p>
    <w:p w14:paraId="2BCA94E6" w14:textId="77777777" w:rsidR="00A92049" w:rsidRPr="00D356AE" w:rsidRDefault="001546D8">
      <w:pPr>
        <w:pStyle w:val="Citadestacada"/>
        <w:rPr>
          <w:lang w:val="es-CO"/>
        </w:rPr>
      </w:pPr>
      <w:r w:rsidRPr="00D356AE">
        <w:rPr>
          <w:lang w:val="es-CO"/>
        </w:rPr>
        <w:t>Código de la clase:</w:t>
      </w:r>
    </w:p>
    <w:p w14:paraId="15BEFFE4" w14:textId="77777777" w:rsidR="00A92049" w:rsidRPr="00D356AE" w:rsidRDefault="001546D8">
      <w:pPr>
        <w:rPr>
          <w:lang w:val="es-CO"/>
        </w:rPr>
      </w:pPr>
      <w:r w:rsidRPr="00D356AE">
        <w:rPr>
          <w:lang w:val="es-CO"/>
        </w:rPr>
        <w:br/>
      </w:r>
      <w:proofErr w:type="spellStart"/>
      <w:r w:rsidRPr="00D356AE">
        <w:rPr>
          <w:lang w:val="es-CO"/>
        </w:rPr>
        <w:t>package</w:t>
      </w:r>
      <w:proofErr w:type="spellEnd"/>
      <w:r w:rsidRPr="00D356AE">
        <w:rPr>
          <w:lang w:val="es-CO"/>
        </w:rPr>
        <w:t xml:space="preserve"> App;</w:t>
      </w:r>
      <w:r w:rsidRPr="00D356AE">
        <w:rPr>
          <w:lang w:val="es-CO"/>
        </w:rPr>
        <w:br/>
      </w:r>
      <w:r w:rsidRPr="00D356AE">
        <w:rPr>
          <w:lang w:val="es-CO"/>
        </w:rPr>
        <w:br/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class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 xml:space="preserve"> {</w:t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private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static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 xml:space="preserve"> instancia;</w:t>
      </w:r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private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>() {</w:t>
      </w:r>
      <w:r w:rsidRPr="00D356AE">
        <w:rPr>
          <w:lang w:val="es-CO"/>
        </w:rPr>
        <w:br/>
        <w:t xml:space="preserve">    }</w:t>
      </w:r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static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 xml:space="preserve"> getInstancia() {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if</w:t>
      </w:r>
      <w:proofErr w:type="spellEnd"/>
      <w:r w:rsidRPr="00D356AE">
        <w:rPr>
          <w:lang w:val="es-CO"/>
        </w:rPr>
        <w:t xml:space="preserve"> (instancia == </w:t>
      </w:r>
      <w:proofErr w:type="spellStart"/>
      <w:r w:rsidRPr="00D356AE">
        <w:rPr>
          <w:lang w:val="es-CO"/>
        </w:rPr>
        <w:t>n</w:t>
      </w:r>
      <w:r w:rsidRPr="00D356AE">
        <w:rPr>
          <w:lang w:val="es-CO"/>
        </w:rPr>
        <w:t>ull</w:t>
      </w:r>
      <w:proofErr w:type="spellEnd"/>
      <w:r w:rsidRPr="00D356AE">
        <w:rPr>
          <w:lang w:val="es-CO"/>
        </w:rPr>
        <w:t>) {</w:t>
      </w:r>
      <w:r w:rsidRPr="00D356AE">
        <w:rPr>
          <w:lang w:val="es-CO"/>
        </w:rPr>
        <w:br/>
        <w:t xml:space="preserve">            instancia = new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>();</w:t>
      </w:r>
      <w:r w:rsidRPr="00D356AE">
        <w:rPr>
          <w:lang w:val="es-CO"/>
        </w:rPr>
        <w:br/>
        <w:t xml:space="preserve">        }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return</w:t>
      </w:r>
      <w:proofErr w:type="spellEnd"/>
      <w:r w:rsidRPr="00D356AE">
        <w:rPr>
          <w:lang w:val="es-CO"/>
        </w:rPr>
        <w:t xml:space="preserve"> instancia;</w:t>
      </w:r>
      <w:r w:rsidRPr="00D356AE">
        <w:rPr>
          <w:lang w:val="es-CO"/>
        </w:rPr>
        <w:br/>
        <w:t xml:space="preserve">    }</w:t>
      </w:r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void</w:t>
      </w:r>
      <w:proofErr w:type="spellEnd"/>
      <w:r w:rsidRPr="00D356AE">
        <w:rPr>
          <w:lang w:val="es-CO"/>
        </w:rPr>
        <w:t xml:space="preserve"> conectar() {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System.out.println</w:t>
      </w:r>
      <w:proofErr w:type="spellEnd"/>
      <w:r w:rsidRPr="00D356AE">
        <w:rPr>
          <w:lang w:val="es-CO"/>
        </w:rPr>
        <w:t>("Me conecte a la BD");</w:t>
      </w:r>
      <w:r w:rsidRPr="00D356AE">
        <w:rPr>
          <w:lang w:val="es-CO"/>
        </w:rPr>
        <w:br/>
        <w:t xml:space="preserve">    }</w:t>
      </w:r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void</w:t>
      </w:r>
      <w:proofErr w:type="spellEnd"/>
      <w:r w:rsidRPr="00D356AE">
        <w:rPr>
          <w:lang w:val="es-CO"/>
        </w:rPr>
        <w:t xml:space="preserve"> desconectar() {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System.out.println</w:t>
      </w:r>
      <w:proofErr w:type="spellEnd"/>
      <w:r w:rsidRPr="00D356AE">
        <w:rPr>
          <w:lang w:val="es-CO"/>
        </w:rPr>
        <w:t xml:space="preserve">("Me desconecte de la </w:t>
      </w:r>
      <w:r w:rsidRPr="00D356AE">
        <w:rPr>
          <w:lang w:val="es-CO"/>
        </w:rPr>
        <w:t>BD");</w:t>
      </w:r>
      <w:r w:rsidRPr="00D356AE">
        <w:rPr>
          <w:lang w:val="es-CO"/>
        </w:rPr>
        <w:br/>
      </w:r>
      <w:r w:rsidRPr="00D356AE">
        <w:rPr>
          <w:lang w:val="es-CO"/>
        </w:rPr>
        <w:lastRenderedPageBreak/>
        <w:t xml:space="preserve">    }</w:t>
      </w:r>
      <w:r w:rsidRPr="00D356AE">
        <w:rPr>
          <w:lang w:val="es-CO"/>
        </w:rPr>
        <w:br/>
        <w:t>}</w:t>
      </w:r>
      <w:r w:rsidRPr="00D356AE">
        <w:rPr>
          <w:lang w:val="es-CO"/>
        </w:rPr>
        <w:br/>
      </w:r>
    </w:p>
    <w:p w14:paraId="5B6B9A7A" w14:textId="77777777" w:rsidR="00A92049" w:rsidRPr="00D356AE" w:rsidRDefault="001546D8">
      <w:pPr>
        <w:pStyle w:val="Ttulo2"/>
        <w:rPr>
          <w:lang w:val="es-CO"/>
        </w:rPr>
      </w:pPr>
      <w:r w:rsidRPr="00D356AE">
        <w:rPr>
          <w:lang w:val="es-CO"/>
        </w:rPr>
        <w:t>Explicación de Conexion.java</w:t>
      </w:r>
    </w:p>
    <w:p w14:paraId="4A12338E" w14:textId="77777777" w:rsidR="00A92049" w:rsidRPr="00D356AE" w:rsidRDefault="001546D8">
      <w:pPr>
        <w:rPr>
          <w:lang w:val="es-CO"/>
        </w:rPr>
      </w:pPr>
      <w:r w:rsidRPr="00D356AE">
        <w:rPr>
          <w:lang w:val="es-CO"/>
        </w:rPr>
        <w:t>1. La clase tiene una variable estática 'instancia' que guardará la única instancia de la clase.</w:t>
      </w:r>
      <w:r w:rsidRPr="00D356AE">
        <w:rPr>
          <w:lang w:val="es-CO"/>
        </w:rPr>
        <w:br/>
        <w:t>2. El constructor es privado, por lo tanto, no se puede crear una instancia desde fuera de la clase.</w:t>
      </w:r>
      <w:r w:rsidRPr="00D356AE">
        <w:rPr>
          <w:lang w:val="es-CO"/>
        </w:rPr>
        <w:br/>
        <w:t>3. El método '</w:t>
      </w:r>
      <w:proofErr w:type="gramStart"/>
      <w:r w:rsidRPr="00D356AE">
        <w:rPr>
          <w:lang w:val="es-CO"/>
        </w:rPr>
        <w:t>getInstancia(</w:t>
      </w:r>
      <w:proofErr w:type="gramEnd"/>
      <w:r w:rsidRPr="00D356AE">
        <w:rPr>
          <w:lang w:val="es-CO"/>
        </w:rPr>
        <w:t>)' verifica si la instancia ya existe. Si no, la crea. Luego devuelve esa instancia.</w:t>
      </w:r>
      <w:r w:rsidRPr="00D356AE">
        <w:rPr>
          <w:lang w:val="es-CO"/>
        </w:rPr>
        <w:br/>
        <w:t>4. Los métodos '</w:t>
      </w:r>
      <w:proofErr w:type="gramStart"/>
      <w:r w:rsidRPr="00D356AE">
        <w:rPr>
          <w:lang w:val="es-CO"/>
        </w:rPr>
        <w:t>conectar(</w:t>
      </w:r>
      <w:proofErr w:type="gramEnd"/>
      <w:r w:rsidRPr="00D356AE">
        <w:rPr>
          <w:lang w:val="es-CO"/>
        </w:rPr>
        <w:t>)' y 'desconectar()' son ejemplos para mostrar el uso del Singleton.</w:t>
      </w:r>
    </w:p>
    <w:p w14:paraId="3750A461" w14:textId="77777777" w:rsidR="00A92049" w:rsidRPr="00D356AE" w:rsidRDefault="001546D8">
      <w:pPr>
        <w:pStyle w:val="Ttulo1"/>
        <w:rPr>
          <w:lang w:val="es-CO"/>
        </w:rPr>
      </w:pPr>
      <w:r w:rsidRPr="00D356AE">
        <w:rPr>
          <w:lang w:val="es-CO"/>
        </w:rPr>
        <w:t>Ejemplo: Clase App.java</w:t>
      </w:r>
    </w:p>
    <w:p w14:paraId="2BBEF641" w14:textId="77777777" w:rsidR="00A92049" w:rsidRPr="00D356AE" w:rsidRDefault="001546D8">
      <w:pPr>
        <w:pStyle w:val="Citadestacada"/>
        <w:rPr>
          <w:lang w:val="es-CO"/>
        </w:rPr>
      </w:pPr>
      <w:r w:rsidRPr="00D356AE">
        <w:rPr>
          <w:lang w:val="es-CO"/>
        </w:rPr>
        <w:t>Código de la clase:</w:t>
      </w:r>
    </w:p>
    <w:p w14:paraId="57F9ED5C" w14:textId="77777777" w:rsidR="00A92049" w:rsidRPr="00D356AE" w:rsidRDefault="001546D8">
      <w:pPr>
        <w:rPr>
          <w:lang w:val="es-CO"/>
        </w:rPr>
      </w:pPr>
      <w:r w:rsidRPr="00D356AE">
        <w:rPr>
          <w:lang w:val="es-CO"/>
        </w:rPr>
        <w:br/>
      </w:r>
      <w:proofErr w:type="spellStart"/>
      <w:r w:rsidRPr="00D356AE">
        <w:rPr>
          <w:lang w:val="es-CO"/>
        </w:rPr>
        <w:t>package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Inpahu</w:t>
      </w:r>
      <w:proofErr w:type="spellEnd"/>
      <w:r w:rsidRPr="00D356AE">
        <w:rPr>
          <w:lang w:val="es-CO"/>
        </w:rPr>
        <w:t>;</w:t>
      </w:r>
      <w:r w:rsidRPr="00D356AE">
        <w:rPr>
          <w:lang w:val="es-CO"/>
        </w:rPr>
        <w:br/>
      </w:r>
      <w:r w:rsidRPr="00D356AE">
        <w:rPr>
          <w:lang w:val="es-CO"/>
        </w:rPr>
        <w:br/>
      </w:r>
      <w:proofErr w:type="spellStart"/>
      <w:r w:rsidRPr="00D356AE">
        <w:rPr>
          <w:lang w:val="es-CO"/>
        </w:rPr>
        <w:t>im</w:t>
      </w:r>
      <w:r w:rsidRPr="00D356AE">
        <w:rPr>
          <w:lang w:val="es-CO"/>
        </w:rPr>
        <w:t>port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App.Conexion</w:t>
      </w:r>
      <w:proofErr w:type="spellEnd"/>
      <w:r w:rsidRPr="00D356AE">
        <w:rPr>
          <w:lang w:val="es-CO"/>
        </w:rPr>
        <w:t>;</w:t>
      </w:r>
      <w:r w:rsidRPr="00D356AE">
        <w:rPr>
          <w:lang w:val="es-CO"/>
        </w:rPr>
        <w:br/>
      </w:r>
      <w:r w:rsidRPr="00D356AE">
        <w:rPr>
          <w:lang w:val="es-CO"/>
        </w:rPr>
        <w:br/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class</w:t>
      </w:r>
      <w:proofErr w:type="spellEnd"/>
      <w:r w:rsidRPr="00D356AE">
        <w:rPr>
          <w:lang w:val="es-CO"/>
        </w:rPr>
        <w:t xml:space="preserve"> App {</w:t>
      </w:r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</w:t>
      </w:r>
      <w:proofErr w:type="spellStart"/>
      <w:r w:rsidRPr="00D356AE">
        <w:rPr>
          <w:lang w:val="es-CO"/>
        </w:rPr>
        <w:t>public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static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void</w:t>
      </w:r>
      <w:proofErr w:type="spellEnd"/>
      <w:r w:rsidRPr="00D356AE">
        <w:rPr>
          <w:lang w:val="es-CO"/>
        </w:rPr>
        <w:t xml:space="preserve"> </w:t>
      </w:r>
      <w:proofErr w:type="spellStart"/>
      <w:proofErr w:type="gramStart"/>
      <w:r w:rsidRPr="00D356AE">
        <w:rPr>
          <w:lang w:val="es-CO"/>
        </w:rPr>
        <w:t>main</w:t>
      </w:r>
      <w:proofErr w:type="spellEnd"/>
      <w:r w:rsidRPr="00D356AE">
        <w:rPr>
          <w:lang w:val="es-CO"/>
        </w:rPr>
        <w:t>(</w:t>
      </w:r>
      <w:proofErr w:type="spellStart"/>
      <w:proofErr w:type="gramEnd"/>
      <w:r w:rsidRPr="00D356AE">
        <w:rPr>
          <w:lang w:val="es-CO"/>
        </w:rPr>
        <w:t>String</w:t>
      </w:r>
      <w:proofErr w:type="spellEnd"/>
      <w:r w:rsidRPr="00D356AE">
        <w:rPr>
          <w:lang w:val="es-CO"/>
        </w:rPr>
        <w:t xml:space="preserve">[] </w:t>
      </w:r>
      <w:proofErr w:type="spellStart"/>
      <w:r w:rsidRPr="00D356AE">
        <w:rPr>
          <w:lang w:val="es-CO"/>
        </w:rPr>
        <w:t>args</w:t>
      </w:r>
      <w:proofErr w:type="spellEnd"/>
      <w:r w:rsidRPr="00D356AE">
        <w:rPr>
          <w:lang w:val="es-CO"/>
        </w:rPr>
        <w:t>) {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 xml:space="preserve"> c = </w:t>
      </w:r>
      <w:proofErr w:type="spellStart"/>
      <w:r w:rsidRPr="00D356AE">
        <w:rPr>
          <w:lang w:val="es-CO"/>
        </w:rPr>
        <w:t>Conexion.getInstancia</w:t>
      </w:r>
      <w:proofErr w:type="spellEnd"/>
      <w:r w:rsidRPr="00D356AE">
        <w:rPr>
          <w:lang w:val="es-CO"/>
        </w:rPr>
        <w:t>();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c.conectar</w:t>
      </w:r>
      <w:proofErr w:type="spellEnd"/>
      <w:r w:rsidRPr="00D356AE">
        <w:rPr>
          <w:lang w:val="es-CO"/>
        </w:rPr>
        <w:t>();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c.desconectar</w:t>
      </w:r>
      <w:proofErr w:type="spellEnd"/>
      <w:r w:rsidRPr="00D356AE">
        <w:rPr>
          <w:lang w:val="es-CO"/>
        </w:rPr>
        <w:t>();</w:t>
      </w:r>
      <w:r w:rsidRPr="00D356AE">
        <w:rPr>
          <w:lang w:val="es-CO"/>
        </w:rPr>
        <w:br/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boolean</w:t>
      </w:r>
      <w:proofErr w:type="spellEnd"/>
      <w:r w:rsidRPr="00D356AE">
        <w:rPr>
          <w:lang w:val="es-CO"/>
        </w:rPr>
        <w:t xml:space="preserve"> respuesta = c </w:t>
      </w:r>
      <w:proofErr w:type="spellStart"/>
      <w:r w:rsidRPr="00D356AE">
        <w:rPr>
          <w:lang w:val="es-CO"/>
        </w:rPr>
        <w:t>instanceof</w:t>
      </w:r>
      <w:proofErr w:type="spellEnd"/>
      <w:r w:rsidRPr="00D356AE">
        <w:rPr>
          <w:lang w:val="es-CO"/>
        </w:rPr>
        <w:t xml:space="preserve"> 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>;</w:t>
      </w:r>
      <w:r w:rsidRPr="00D356AE">
        <w:rPr>
          <w:lang w:val="es-CO"/>
        </w:rPr>
        <w:br/>
        <w:t xml:space="preserve">        </w:t>
      </w:r>
      <w:proofErr w:type="spellStart"/>
      <w:r w:rsidRPr="00D356AE">
        <w:rPr>
          <w:lang w:val="es-CO"/>
        </w:rPr>
        <w:t>System.out.println</w:t>
      </w:r>
      <w:proofErr w:type="spellEnd"/>
      <w:r w:rsidRPr="00D356AE">
        <w:rPr>
          <w:lang w:val="es-CO"/>
        </w:rPr>
        <w:t>(respuesta);</w:t>
      </w:r>
      <w:r w:rsidRPr="00D356AE">
        <w:rPr>
          <w:lang w:val="es-CO"/>
        </w:rPr>
        <w:br/>
        <w:t xml:space="preserve">    }</w:t>
      </w:r>
      <w:r w:rsidRPr="00D356AE">
        <w:rPr>
          <w:lang w:val="es-CO"/>
        </w:rPr>
        <w:br/>
        <w:t>}</w:t>
      </w:r>
      <w:r w:rsidRPr="00D356AE">
        <w:rPr>
          <w:lang w:val="es-CO"/>
        </w:rPr>
        <w:br/>
      </w:r>
    </w:p>
    <w:p w14:paraId="2A13C2C8" w14:textId="77777777" w:rsidR="00A92049" w:rsidRPr="00D356AE" w:rsidRDefault="001546D8">
      <w:pPr>
        <w:pStyle w:val="Ttulo2"/>
        <w:rPr>
          <w:lang w:val="es-CO"/>
        </w:rPr>
      </w:pPr>
      <w:r w:rsidRPr="00D356AE">
        <w:rPr>
          <w:lang w:val="es-CO"/>
        </w:rPr>
        <w:t>Explicación de App.java</w:t>
      </w:r>
    </w:p>
    <w:p w14:paraId="53243CC2" w14:textId="77777777" w:rsidR="00A92049" w:rsidRPr="00D356AE" w:rsidRDefault="001546D8">
      <w:pPr>
        <w:rPr>
          <w:lang w:val="es-CO"/>
        </w:rPr>
      </w:pPr>
      <w:r w:rsidRPr="00D356AE">
        <w:rPr>
          <w:lang w:val="es-CO"/>
        </w:rPr>
        <w:t>1. En lugar de crear un objeto con 'new', se llama a '</w:t>
      </w:r>
      <w:proofErr w:type="spellStart"/>
      <w:r w:rsidRPr="00D356AE">
        <w:rPr>
          <w:lang w:val="es-CO"/>
        </w:rPr>
        <w:t>Conexion.getInstancia</w:t>
      </w:r>
      <w:proofErr w:type="spellEnd"/>
      <w:r w:rsidRPr="00D356AE">
        <w:rPr>
          <w:lang w:val="es-CO"/>
        </w:rPr>
        <w:t>()', lo cual garantiza una única instancia.</w:t>
      </w:r>
      <w:r w:rsidRPr="00D356AE">
        <w:rPr>
          <w:lang w:val="es-CO"/>
        </w:rPr>
        <w:br/>
        <w:t>2. Se llaman los métodos '</w:t>
      </w:r>
      <w:proofErr w:type="gramStart"/>
      <w:r w:rsidRPr="00D356AE">
        <w:rPr>
          <w:lang w:val="es-CO"/>
        </w:rPr>
        <w:t>conectar(</w:t>
      </w:r>
      <w:proofErr w:type="gramEnd"/>
      <w:r w:rsidRPr="00D356AE">
        <w:rPr>
          <w:lang w:val="es-CO"/>
        </w:rPr>
        <w:t xml:space="preserve">)' y 'desconectar()' para probar la funcionalidad de la </w:t>
      </w:r>
      <w:r w:rsidRPr="00D356AE">
        <w:rPr>
          <w:lang w:val="es-CO"/>
        </w:rPr>
        <w:t>instancia.</w:t>
      </w:r>
      <w:r w:rsidRPr="00D356AE">
        <w:rPr>
          <w:lang w:val="es-CO"/>
        </w:rPr>
        <w:br/>
        <w:t>3. Se imprime el resultado de verificar si 'c' es una instancia de la clase '</w:t>
      </w:r>
      <w:proofErr w:type="spellStart"/>
      <w:r w:rsidRPr="00D356AE">
        <w:rPr>
          <w:lang w:val="es-CO"/>
        </w:rPr>
        <w:t>Conexion</w:t>
      </w:r>
      <w:proofErr w:type="spellEnd"/>
      <w:r w:rsidRPr="00D356AE">
        <w:rPr>
          <w:lang w:val="es-CO"/>
        </w:rPr>
        <w:t>', lo cual debe retornar 'true'.</w:t>
      </w:r>
    </w:p>
    <w:sectPr w:rsidR="00A92049" w:rsidRPr="00D356AE" w:rsidSect="00D356AE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46D8"/>
    <w:rsid w:val="0029639D"/>
    <w:rsid w:val="00326F90"/>
    <w:rsid w:val="004761E8"/>
    <w:rsid w:val="00A92049"/>
    <w:rsid w:val="00AA1D8D"/>
    <w:rsid w:val="00B47730"/>
    <w:rsid w:val="00CB0664"/>
    <w:rsid w:val="00D356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92781"/>
  <w14:defaultImageDpi w14:val="300"/>
  <w15:docId w15:val="{F8DE107A-A8DF-4463-A671-A14942E4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D3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CAE5A7-8BD5-4AB9-BE75-2E126B73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PATRONES DE DISEÑO DE SOFTWARE</vt:lpstr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SOFTWARE</dc:title>
  <dc:subject>Patrón Singleton</dc:subject>
  <dc:creator>DANIEL ESTEBAN LOPEZ CASTIBLANCO</dc:creator>
  <cp:keywords/>
  <dc:description>generated by python-docx</dc:description>
  <cp:lastModifiedBy>Estudiantes</cp:lastModifiedBy>
  <cp:revision>2</cp:revision>
  <dcterms:created xsi:type="dcterms:W3CDTF">2025-04-11T12:41:00Z</dcterms:created>
  <dcterms:modified xsi:type="dcterms:W3CDTF">2025-04-11T12:41:00Z</dcterms:modified>
  <cp:category/>
</cp:coreProperties>
</file>